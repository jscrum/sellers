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129F" w14:textId="6DAB7C78" w:rsidR="00BB4C29" w:rsidRDefault="00000000">
      <w:pPr>
        <w:pStyle w:val="Heading1"/>
      </w:pPr>
      <w:r>
        <w:t>Sprint Retrospective</w:t>
      </w:r>
      <w:r w:rsidR="00F13CFC">
        <w:t xml:space="preserve"> – </w:t>
      </w:r>
      <w:r w:rsidR="00C21A2A">
        <w:t>Sellers Crum</w:t>
      </w:r>
    </w:p>
    <w:p w14:paraId="58FB83E9" w14:textId="77777777" w:rsidR="00F13CFC" w:rsidRDefault="00F13CFC" w:rsidP="00F13CFC"/>
    <w:p w14:paraId="038088FF" w14:textId="7052B23A" w:rsidR="00F13CFC" w:rsidRPr="00F13CFC" w:rsidRDefault="00C21A2A" w:rsidP="00F13CFC">
      <w:r>
        <w:rPr>
          <w:noProof/>
        </w:rPr>
        <w:drawing>
          <wp:inline distT="0" distB="0" distL="0" distR="0" wp14:anchorId="414D8E3F" wp14:editId="6784E504">
            <wp:extent cx="5486400" cy="2076450"/>
            <wp:effectExtent l="0" t="0" r="0" b="0"/>
            <wp:docPr id="18372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37FA" w14:textId="77777777" w:rsidR="00BB4C29" w:rsidRDefault="00000000">
      <w:pPr>
        <w:pStyle w:val="Heading2"/>
      </w:pPr>
      <w:r>
        <w:t>Project Title</w:t>
      </w:r>
    </w:p>
    <w:p w14:paraId="7A1E3FF8" w14:textId="729BF370" w:rsidR="00BB4C29" w:rsidRDefault="00C21A2A">
      <w:proofErr w:type="spellStart"/>
      <w:r>
        <w:t>MyBikeTrafficApp</w:t>
      </w:r>
      <w:proofErr w:type="spellEnd"/>
    </w:p>
    <w:p w14:paraId="7588F83D" w14:textId="77777777" w:rsidR="00BB4C29" w:rsidRDefault="00000000">
      <w:pPr>
        <w:pStyle w:val="Heading2"/>
      </w:pPr>
      <w:r>
        <w:t>Sprint Number</w:t>
      </w:r>
    </w:p>
    <w:p w14:paraId="22A832A0" w14:textId="4370CCF2" w:rsidR="00BB4C29" w:rsidRDefault="00C21A2A">
      <w:r>
        <w:t xml:space="preserve">Sprint 1 </w:t>
      </w:r>
    </w:p>
    <w:p w14:paraId="29AADE59" w14:textId="77777777" w:rsidR="00BB4C29" w:rsidRDefault="00000000">
      <w:pPr>
        <w:pStyle w:val="Heading2"/>
      </w:pPr>
      <w:r>
        <w:t>Sprint Duration</w:t>
      </w:r>
    </w:p>
    <w:p w14:paraId="1B20B4FB" w14:textId="21C6A8BB" w:rsidR="00BB4C29" w:rsidRDefault="00C21A2A">
      <w:r>
        <w:t xml:space="preserve">Jan 20 – Feb 2 </w:t>
      </w:r>
    </w:p>
    <w:p w14:paraId="50CBC0F2" w14:textId="77777777" w:rsidR="00BB4C29" w:rsidRDefault="00000000">
      <w:pPr>
        <w:pStyle w:val="Heading2"/>
      </w:pPr>
      <w:r>
        <w:t>Date of Retrospective</w:t>
      </w:r>
    </w:p>
    <w:p w14:paraId="33B5F3DC" w14:textId="3D5FA9C2" w:rsidR="00BB4C29" w:rsidRDefault="00C21A2A">
      <w:r>
        <w:t xml:space="preserve">Feb 2 </w:t>
      </w:r>
    </w:p>
    <w:p w14:paraId="665900A2" w14:textId="77777777" w:rsidR="00BB4C29" w:rsidRDefault="00000000">
      <w:pPr>
        <w:pStyle w:val="Heading2"/>
      </w:pPr>
      <w:r>
        <w:t>Sprint Goals</w:t>
      </w:r>
    </w:p>
    <w:p w14:paraId="7F7A2C27" w14:textId="2CB0D326" w:rsidR="00BB4C29" w:rsidRDefault="00C21A2A">
      <w:r>
        <w:t xml:space="preserve">Set </w:t>
      </w:r>
      <w:proofErr w:type="gramStart"/>
      <w:r>
        <w:t>up react</w:t>
      </w:r>
      <w:proofErr w:type="gramEnd"/>
      <w:r>
        <w:t xml:space="preserve"> native and complete proposal draft</w:t>
      </w:r>
    </w:p>
    <w:p w14:paraId="0CFCC430" w14:textId="2610B9E6" w:rsidR="00BB4C29" w:rsidRDefault="00000000">
      <w:pPr>
        <w:pStyle w:val="Heading2"/>
      </w:pPr>
      <w:r>
        <w:t>Accomplishments</w:t>
      </w:r>
    </w:p>
    <w:p w14:paraId="41765FFB" w14:textId="4FC801B3" w:rsidR="00C21A2A" w:rsidRPr="00C21A2A" w:rsidRDefault="00C21A2A" w:rsidP="00C21A2A">
      <w:r>
        <w:t>Both goals were accomplished in this sprint</w:t>
      </w:r>
    </w:p>
    <w:p w14:paraId="739BF5F3" w14:textId="057E5ECA" w:rsidR="00BB4C29" w:rsidRDefault="00000000">
      <w:pPr>
        <w:pStyle w:val="Heading2"/>
      </w:pPr>
      <w:r>
        <w:t>Challenges</w:t>
      </w:r>
    </w:p>
    <w:p w14:paraId="4137578D" w14:textId="06A913F2" w:rsidR="00BB4C29" w:rsidRDefault="00C21A2A">
      <w:r>
        <w:t>React native is a complex application to get setup. Needed help from Dr. Toone.</w:t>
      </w:r>
    </w:p>
    <w:p w14:paraId="3424835A" w14:textId="77777777" w:rsidR="00BB4C29" w:rsidRDefault="00000000">
      <w:pPr>
        <w:pStyle w:val="Heading2"/>
      </w:pPr>
      <w:r>
        <w:t>Next Steps</w:t>
      </w:r>
    </w:p>
    <w:p w14:paraId="77CFE18B" w14:textId="682A9F1E" w:rsidR="00BB4C29" w:rsidRDefault="00C21A2A">
      <w:r>
        <w:t xml:space="preserve">Continue development of app layout. </w:t>
      </w:r>
    </w:p>
    <w:sectPr w:rsidR="00BB4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875723">
    <w:abstractNumId w:val="8"/>
  </w:num>
  <w:num w:numId="2" w16cid:durableId="445277938">
    <w:abstractNumId w:val="6"/>
  </w:num>
  <w:num w:numId="3" w16cid:durableId="872226357">
    <w:abstractNumId w:val="5"/>
  </w:num>
  <w:num w:numId="4" w16cid:durableId="101269910">
    <w:abstractNumId w:val="4"/>
  </w:num>
  <w:num w:numId="5" w16cid:durableId="606889796">
    <w:abstractNumId w:val="7"/>
  </w:num>
  <w:num w:numId="6" w16cid:durableId="581371568">
    <w:abstractNumId w:val="3"/>
  </w:num>
  <w:num w:numId="7" w16cid:durableId="1412435232">
    <w:abstractNumId w:val="2"/>
  </w:num>
  <w:num w:numId="8" w16cid:durableId="760639160">
    <w:abstractNumId w:val="1"/>
  </w:num>
  <w:num w:numId="9" w16cid:durableId="169345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0CDF"/>
    <w:rsid w:val="0029639D"/>
    <w:rsid w:val="00326F90"/>
    <w:rsid w:val="00A263D3"/>
    <w:rsid w:val="00AA1D8D"/>
    <w:rsid w:val="00B254AD"/>
    <w:rsid w:val="00B47730"/>
    <w:rsid w:val="00BB4C29"/>
    <w:rsid w:val="00C21A2A"/>
    <w:rsid w:val="00CB0664"/>
    <w:rsid w:val="00D83B9C"/>
    <w:rsid w:val="00F13C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0B451"/>
  <w14:defaultImageDpi w14:val="300"/>
  <w15:docId w15:val="{0049F174-96FE-764A-A1B0-E6655F52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Crum, Sellers</dc:creator>
  <cp:keywords/>
  <dc:description/>
  <cp:lastModifiedBy>Crum, Sellers</cp:lastModifiedBy>
  <cp:revision>2</cp:revision>
  <dcterms:created xsi:type="dcterms:W3CDTF">2025-04-09T19:45:00Z</dcterms:created>
  <dcterms:modified xsi:type="dcterms:W3CDTF">2025-04-09T19:45:00Z</dcterms:modified>
  <cp:category/>
</cp:coreProperties>
</file>